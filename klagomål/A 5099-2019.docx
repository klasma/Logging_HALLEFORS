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5099-2019 i Hällefors kommun</w:t>
      </w:r>
    </w:p>
    <w:p>
      <w:r>
        <w:t>Detta dokument behandlar höga naturvärden i avverkningsamälan A 5099-2019 i Hällefors kommun. Denna avverkningsanmälan inkom 2019-01-22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spillkråka (NT, §4), bronshjon (S)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99-2019.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6626059, E 468738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