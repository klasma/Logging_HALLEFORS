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8507-2019 i Hällefors kommun</w:t>
      </w:r>
    </w:p>
    <w:p>
      <w:r>
        <w:t>Detta dokument behandlar höga naturvärden i avverkningsamälan A 8507-2019 i Hällefors kommun. Denna avverkningsanmälan inkom 2019-02-06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ullticka (NT), vedtrappmossa (NT), bollvitmossa (S), korallrot (S, §8), rödgul trumpetsvamp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8507-2019.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6630352, E 489936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44547"/>
            <wp:docPr id="2" name="Picture 2"/>
            <wp:cNvGraphicFramePr>
              <a:graphicFrameLocks noChangeAspect="1"/>
            </wp:cNvGraphicFramePr>
            <a:graphic>
              <a:graphicData uri="http://schemas.openxmlformats.org/drawingml/2006/picture">
                <pic:pic>
                  <pic:nvPicPr>
                    <pic:cNvPr id="0" name="A 8507-2019.png"/>
                    <pic:cNvPicPr/>
                  </pic:nvPicPr>
                  <pic:blipFill>
                    <a:blip r:embed="rId17"/>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6630352, E 489936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