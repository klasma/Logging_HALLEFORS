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25291-2019 i Hällefors kommun</w:t>
      </w:r>
    </w:p>
    <w:p>
      <w:r>
        <w:t>Detta dokument behandlar höga naturvärden i avverkningsamälan A 25291-2019 i Hällefors kommun. Denna avverkningsanmälan inkom 2019-05-20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grov husmossa (S), grön sköldmossa (S, §8), korallblylav (S), mörk husmossa (S), skogshakmossa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25291-2019.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6630877, E 488865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