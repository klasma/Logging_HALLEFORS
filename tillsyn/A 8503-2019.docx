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8503-2019 i Hällefors kommun</w:t>
      </w:r>
    </w:p>
    <w:p>
      <w:r>
        <w:t>Detta dokument behandlar höga naturvärden i avverkningsamälan A 8503-2019 i Hällefors kommun. Denna avverkningsanmälan inkom 2019-02-06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orange taggsvamp (NT), svart taggsvamp (NT), ullticka (NT), plattlummer (S, §9), rostfläck (S), vanlig rörsvepemossa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8503-2019.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6631220, E 489579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